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hyperlink r:id="rId9">
        <w:r>
          <w:rPr/>
          <w:t>Google</w:t>
        </w:r>
      </w:hyperlink>
      <w:hyperlink r:id="rId9">
        <w:r>
          <w:rPr>
            <w:color w:val="FF8822"/>
            <w:u w:val="none"/>
          </w:rPr>
          <w:t>Google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